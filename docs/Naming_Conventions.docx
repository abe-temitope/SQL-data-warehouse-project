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D8368" w14:textId="77777777" w:rsidR="00A86697" w:rsidRDefault="00000000" w:rsidP="001B3EE0">
      <w:pPr>
        <w:pStyle w:val="Heading1"/>
        <w:jc w:val="center"/>
        <w:rPr>
          <w:sz w:val="48"/>
          <w:szCs w:val="48"/>
        </w:rPr>
      </w:pPr>
      <w:r w:rsidRPr="001B3EE0">
        <w:rPr>
          <w:sz w:val="48"/>
          <w:szCs w:val="48"/>
        </w:rPr>
        <w:t>Naming Conventions</w:t>
      </w:r>
    </w:p>
    <w:p w14:paraId="642EFC02" w14:textId="77777777" w:rsidR="001B3EE0" w:rsidRDefault="001B3EE0" w:rsidP="001B3EE0"/>
    <w:p w14:paraId="44541E9C" w14:textId="77777777" w:rsidR="001B3EE0" w:rsidRPr="001B3EE0" w:rsidRDefault="001B3EE0" w:rsidP="001B3EE0"/>
    <w:p w14:paraId="63D7294D" w14:textId="77777777" w:rsidR="00A86697" w:rsidRDefault="00000000">
      <w:r>
        <w:t>This document outlines the naming conventions used for schemas, tables, views, columns, and other objects in the data warehouse.</w:t>
      </w:r>
    </w:p>
    <w:p w14:paraId="50585B8B" w14:textId="77777777" w:rsidR="00A86697" w:rsidRDefault="00000000">
      <w:pPr>
        <w:pStyle w:val="Heading2"/>
      </w:pPr>
      <w:r>
        <w:t>Table of Contents</w:t>
      </w:r>
    </w:p>
    <w:p w14:paraId="68BCC4E7" w14:textId="77777777" w:rsidR="00A86697" w:rsidRDefault="00000000">
      <w:r>
        <w:t>1. General Principles</w:t>
      </w:r>
      <w:r>
        <w:br/>
        <w:t>2. Table Naming Conventions</w:t>
      </w:r>
      <w:r>
        <w:br/>
        <w:t xml:space="preserve">   - Bronze Rules</w:t>
      </w:r>
      <w:r>
        <w:br/>
        <w:t xml:space="preserve">   - Silver Rules</w:t>
      </w:r>
      <w:r>
        <w:br/>
        <w:t xml:space="preserve">   - Gold Rules</w:t>
      </w:r>
      <w:r>
        <w:br/>
        <w:t>3. Column Naming Conventions</w:t>
      </w:r>
      <w:r>
        <w:br/>
        <w:t xml:space="preserve">   - Surrogate Keys</w:t>
      </w:r>
      <w:r>
        <w:br/>
        <w:t xml:space="preserve">   - Technical Columns</w:t>
      </w:r>
      <w:r>
        <w:br/>
        <w:t>4. Stored Procedure Naming Conventions</w:t>
      </w:r>
      <w:r>
        <w:br/>
      </w:r>
    </w:p>
    <w:p w14:paraId="2CDAB0DB" w14:textId="77777777" w:rsidR="00A86697" w:rsidRDefault="00000000">
      <w:pPr>
        <w:pStyle w:val="Heading2"/>
      </w:pPr>
      <w:r>
        <w:t>General Principles</w:t>
      </w:r>
    </w:p>
    <w:p w14:paraId="5CBF7A5A" w14:textId="77777777" w:rsidR="00A86697" w:rsidRDefault="00000000">
      <w:r>
        <w:t>• Naming Conventions: Use snake_case, with lowercase letters and underscores (_) to separate words.</w:t>
      </w:r>
      <w:r>
        <w:br/>
        <w:t>• Language: Use English for all names.</w:t>
      </w:r>
      <w:r>
        <w:br/>
        <w:t>• Avoid Reserved Words: Do not use SQL reserved words as object names.</w:t>
      </w:r>
    </w:p>
    <w:p w14:paraId="38C5C2C3" w14:textId="77777777" w:rsidR="00A86697" w:rsidRDefault="00000000">
      <w:pPr>
        <w:pStyle w:val="Heading2"/>
      </w:pPr>
      <w:r>
        <w:t>Table Naming Conventions</w:t>
      </w:r>
    </w:p>
    <w:p w14:paraId="15CD742E" w14:textId="77777777" w:rsidR="00A86697" w:rsidRDefault="00000000">
      <w:pPr>
        <w:pStyle w:val="Heading3"/>
      </w:pPr>
      <w:r>
        <w:t>Bronze Rules</w:t>
      </w:r>
    </w:p>
    <w:p w14:paraId="05EECB2D" w14:textId="77777777" w:rsidR="00A86697" w:rsidRDefault="00000000">
      <w:r>
        <w:t>All names must start with the source system name, and table names must match their original names without renaming.</w:t>
      </w:r>
    </w:p>
    <w:p w14:paraId="34F5353F" w14:textId="77777777" w:rsidR="00A86697" w:rsidRDefault="00000000">
      <w:r>
        <w:t>• &lt;sourcesystem&gt;_&lt;entity&gt;</w:t>
      </w:r>
      <w:r>
        <w:br/>
        <w:t xml:space="preserve">  - &lt;sourcesystem&gt;: Name of the source system (e.g., crm, erp).</w:t>
      </w:r>
      <w:r>
        <w:br/>
        <w:t xml:space="preserve">  - &lt;entity&gt;: Exact table name from the source system.</w:t>
      </w:r>
      <w:r>
        <w:br/>
        <w:t>Example: crm_customer_info → Customer information from the CRM system.</w:t>
      </w:r>
    </w:p>
    <w:p w14:paraId="3E0878B2" w14:textId="77777777" w:rsidR="00A86697" w:rsidRDefault="00000000">
      <w:pPr>
        <w:pStyle w:val="Heading3"/>
      </w:pPr>
      <w:r>
        <w:t>Silver Rules</w:t>
      </w:r>
    </w:p>
    <w:p w14:paraId="660B1117" w14:textId="77777777" w:rsidR="00A86697" w:rsidRDefault="00000000">
      <w:r>
        <w:t>All names must start with the source system name, and table names must match their original names without renaming.</w:t>
      </w:r>
    </w:p>
    <w:p w14:paraId="519B83AF" w14:textId="77777777" w:rsidR="00A86697" w:rsidRDefault="00000000">
      <w:r>
        <w:t>• &lt;sourcesystem&gt;_&lt;entity&gt;</w:t>
      </w:r>
      <w:r>
        <w:br/>
        <w:t xml:space="preserve">  - &lt;sourcesystem&gt;: Name of the source system (e.g., crm, erp).</w:t>
      </w:r>
      <w:r>
        <w:br/>
        <w:t xml:space="preserve">  - &lt;entity&gt;: Exact table name from the source system.</w:t>
      </w:r>
      <w:r>
        <w:br/>
        <w:t>Example: crm_customer_info → Customer information from the CRM system.</w:t>
      </w:r>
    </w:p>
    <w:p w14:paraId="5617B2BB" w14:textId="77777777" w:rsidR="00A86697" w:rsidRDefault="00000000">
      <w:pPr>
        <w:pStyle w:val="Heading3"/>
      </w:pPr>
      <w:r>
        <w:t>Gold Rules</w:t>
      </w:r>
    </w:p>
    <w:p w14:paraId="663087D3" w14:textId="77777777" w:rsidR="00A86697" w:rsidRDefault="00000000">
      <w:r>
        <w:t>All names must use meaningful, business-aligned names for tables, starting with the category prefix.</w:t>
      </w:r>
    </w:p>
    <w:p w14:paraId="6ED785F6" w14:textId="77777777" w:rsidR="00A86697" w:rsidRDefault="00000000">
      <w:r>
        <w:t>• &lt;category&gt;_&lt;entity&gt;</w:t>
      </w:r>
      <w:r>
        <w:br/>
        <w:t xml:space="preserve">  - &lt;category&gt;: Describes the role of the table, such as dim (dimension) or fact (fact table).</w:t>
      </w:r>
      <w:r>
        <w:br/>
        <w:t xml:space="preserve">  - &lt;entity&gt;: Descriptive name of the table, aligned with the business domain (e.g., customers, products, sales).</w:t>
      </w:r>
      <w:r>
        <w:br/>
        <w:t>Examples:</w:t>
      </w:r>
      <w:r>
        <w:br/>
        <w:t xml:space="preserve">  - dim_customers → Dimension table for customer data.</w:t>
      </w:r>
      <w:r>
        <w:br/>
        <w:t xml:space="preserve">  - fact_sales → Fact table containing sales transactions.</w:t>
      </w:r>
    </w:p>
    <w:p w14:paraId="5D3B262D" w14:textId="77777777" w:rsidR="00A86697" w:rsidRDefault="00000000">
      <w:pPr>
        <w:pStyle w:val="Heading4"/>
      </w:pPr>
      <w:r>
        <w:t>Glossary of Category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86697" w14:paraId="759028C4" w14:textId="77777777">
        <w:tc>
          <w:tcPr>
            <w:tcW w:w="2880" w:type="dxa"/>
          </w:tcPr>
          <w:p w14:paraId="41347745" w14:textId="77777777" w:rsidR="00A86697" w:rsidRDefault="00000000">
            <w:r>
              <w:t>Pattern</w:t>
            </w:r>
          </w:p>
        </w:tc>
        <w:tc>
          <w:tcPr>
            <w:tcW w:w="2880" w:type="dxa"/>
          </w:tcPr>
          <w:p w14:paraId="14D073A0" w14:textId="77777777" w:rsidR="00A86697" w:rsidRDefault="00000000">
            <w:r>
              <w:t>Meaning</w:t>
            </w:r>
          </w:p>
        </w:tc>
        <w:tc>
          <w:tcPr>
            <w:tcW w:w="2880" w:type="dxa"/>
          </w:tcPr>
          <w:p w14:paraId="1BF087A3" w14:textId="77777777" w:rsidR="00A86697" w:rsidRDefault="00000000">
            <w:r>
              <w:t>Example(s)</w:t>
            </w:r>
          </w:p>
        </w:tc>
      </w:tr>
      <w:tr w:rsidR="00A86697" w14:paraId="6F01CBB3" w14:textId="77777777">
        <w:tc>
          <w:tcPr>
            <w:tcW w:w="2880" w:type="dxa"/>
          </w:tcPr>
          <w:p w14:paraId="3678DC04" w14:textId="77777777" w:rsidR="00A86697" w:rsidRDefault="00000000">
            <w:r>
              <w:t>dim_</w:t>
            </w:r>
          </w:p>
        </w:tc>
        <w:tc>
          <w:tcPr>
            <w:tcW w:w="2880" w:type="dxa"/>
          </w:tcPr>
          <w:p w14:paraId="559D662F" w14:textId="77777777" w:rsidR="00A86697" w:rsidRDefault="00000000">
            <w:r>
              <w:t>Dimension table</w:t>
            </w:r>
          </w:p>
        </w:tc>
        <w:tc>
          <w:tcPr>
            <w:tcW w:w="2880" w:type="dxa"/>
          </w:tcPr>
          <w:p w14:paraId="12660606" w14:textId="77777777" w:rsidR="00A86697" w:rsidRDefault="00000000">
            <w:r>
              <w:t>dim_customer, dim_product</w:t>
            </w:r>
          </w:p>
        </w:tc>
      </w:tr>
      <w:tr w:rsidR="00A86697" w14:paraId="670A54C7" w14:textId="77777777">
        <w:tc>
          <w:tcPr>
            <w:tcW w:w="2880" w:type="dxa"/>
          </w:tcPr>
          <w:p w14:paraId="32F082B8" w14:textId="77777777" w:rsidR="00A86697" w:rsidRDefault="00000000">
            <w:r>
              <w:t>fact_</w:t>
            </w:r>
          </w:p>
        </w:tc>
        <w:tc>
          <w:tcPr>
            <w:tcW w:w="2880" w:type="dxa"/>
          </w:tcPr>
          <w:p w14:paraId="4FD3ADE0" w14:textId="77777777" w:rsidR="00A86697" w:rsidRDefault="00000000">
            <w:r>
              <w:t>Fact table</w:t>
            </w:r>
          </w:p>
        </w:tc>
        <w:tc>
          <w:tcPr>
            <w:tcW w:w="2880" w:type="dxa"/>
          </w:tcPr>
          <w:p w14:paraId="06C24CD6" w14:textId="77777777" w:rsidR="00A86697" w:rsidRDefault="00000000">
            <w:r>
              <w:t>fact_sales</w:t>
            </w:r>
          </w:p>
        </w:tc>
      </w:tr>
      <w:tr w:rsidR="00A86697" w14:paraId="239F8E2A" w14:textId="77777777">
        <w:tc>
          <w:tcPr>
            <w:tcW w:w="2880" w:type="dxa"/>
          </w:tcPr>
          <w:p w14:paraId="1263487D" w14:textId="77777777" w:rsidR="00A86697" w:rsidRDefault="00000000">
            <w:r>
              <w:t>report_</w:t>
            </w:r>
          </w:p>
        </w:tc>
        <w:tc>
          <w:tcPr>
            <w:tcW w:w="2880" w:type="dxa"/>
          </w:tcPr>
          <w:p w14:paraId="05E08FFF" w14:textId="77777777" w:rsidR="00A86697" w:rsidRDefault="00000000">
            <w:r>
              <w:t>Report table</w:t>
            </w:r>
          </w:p>
        </w:tc>
        <w:tc>
          <w:tcPr>
            <w:tcW w:w="2880" w:type="dxa"/>
          </w:tcPr>
          <w:p w14:paraId="1300E00A" w14:textId="77777777" w:rsidR="00A86697" w:rsidRDefault="00000000">
            <w:r>
              <w:t>report_customers, report_sales_monthly</w:t>
            </w:r>
          </w:p>
        </w:tc>
      </w:tr>
    </w:tbl>
    <w:p w14:paraId="3B1DB361" w14:textId="77777777" w:rsidR="00A86697" w:rsidRDefault="00000000">
      <w:pPr>
        <w:pStyle w:val="Heading2"/>
      </w:pPr>
      <w:r>
        <w:t>Column Naming Conventions</w:t>
      </w:r>
    </w:p>
    <w:p w14:paraId="7D776D12" w14:textId="77777777" w:rsidR="00A86697" w:rsidRDefault="00000000">
      <w:pPr>
        <w:pStyle w:val="Heading3"/>
      </w:pPr>
      <w:r>
        <w:t>Surrogate Keys</w:t>
      </w:r>
    </w:p>
    <w:p w14:paraId="69A04DC3" w14:textId="77777777" w:rsidR="00A86697" w:rsidRDefault="00000000">
      <w:r>
        <w:t>All primary keys in dimension tables must use the suffix _key.</w:t>
      </w:r>
    </w:p>
    <w:p w14:paraId="45D4265A" w14:textId="77777777" w:rsidR="00A86697" w:rsidRDefault="00000000">
      <w:r>
        <w:t>• &lt;table_name&gt;_key</w:t>
      </w:r>
      <w:r>
        <w:br/>
        <w:t xml:space="preserve">  - &lt;table_name&gt;: Refers to the name of the table or entity the key belongs to.</w:t>
      </w:r>
      <w:r>
        <w:br/>
        <w:t xml:space="preserve">  - _key: A suffix indicating that this column is a surrogate key.</w:t>
      </w:r>
      <w:r>
        <w:br/>
        <w:t>Example: customer_key → Surrogate key in the dim_customers table.</w:t>
      </w:r>
    </w:p>
    <w:p w14:paraId="76D035D7" w14:textId="77777777" w:rsidR="00A86697" w:rsidRDefault="00000000">
      <w:pPr>
        <w:pStyle w:val="Heading3"/>
      </w:pPr>
      <w:r>
        <w:t>Technical Columns</w:t>
      </w:r>
    </w:p>
    <w:p w14:paraId="2CAE6F92" w14:textId="77777777" w:rsidR="00A86697" w:rsidRDefault="00000000">
      <w:r>
        <w:t>All technical columns must start with the prefix dwh_, followed by a descriptive name indicating the column's purpose.</w:t>
      </w:r>
    </w:p>
    <w:p w14:paraId="3AFAEE42" w14:textId="77777777" w:rsidR="00A86697" w:rsidRDefault="00000000">
      <w:r>
        <w:t>• dwh_&lt;column_name&gt;</w:t>
      </w:r>
      <w:r>
        <w:br/>
        <w:t xml:space="preserve">  - dwh: Prefix exclusively for system-generated metadata.</w:t>
      </w:r>
      <w:r>
        <w:br/>
        <w:t xml:space="preserve">  - &lt;column_name&gt;: Descriptive name indicating the column's purpose.</w:t>
      </w:r>
      <w:r>
        <w:br/>
        <w:t>Example: dwh_load_date → System-generated column used to store the date when the record was loaded.</w:t>
      </w:r>
    </w:p>
    <w:p w14:paraId="479338FC" w14:textId="77777777" w:rsidR="00A86697" w:rsidRDefault="00000000">
      <w:pPr>
        <w:pStyle w:val="Heading2"/>
      </w:pPr>
      <w:r>
        <w:t>Stored Procedure Naming Conventions</w:t>
      </w:r>
    </w:p>
    <w:p w14:paraId="75FE01AC" w14:textId="77777777" w:rsidR="00A86697" w:rsidRDefault="00000000">
      <w:r>
        <w:t>All stored procedures used for loading data must follow the naming pattern:</w:t>
      </w:r>
    </w:p>
    <w:p w14:paraId="2C93136E" w14:textId="77777777" w:rsidR="00A86697" w:rsidRDefault="00000000">
      <w:r>
        <w:t>• load_&lt;layer&gt;</w:t>
      </w:r>
      <w:r>
        <w:br/>
        <w:t xml:space="preserve">  - &lt;layer&gt;: Represents the layer being loaded, such as bronze, silver, or gold.</w:t>
      </w:r>
      <w:r>
        <w:br/>
        <w:t>Examples:</w:t>
      </w:r>
      <w:r>
        <w:br/>
        <w:t xml:space="preserve">  - load_bronze → Stored procedure for loading data into the Bronze layer.</w:t>
      </w:r>
      <w:r>
        <w:br/>
        <w:t xml:space="preserve">  - load_silver → Stored procedure for loading data into the Silver layer.</w:t>
      </w:r>
    </w:p>
    <w:sectPr w:rsidR="00A866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6333767">
    <w:abstractNumId w:val="8"/>
  </w:num>
  <w:num w:numId="2" w16cid:durableId="1904869668">
    <w:abstractNumId w:val="6"/>
  </w:num>
  <w:num w:numId="3" w16cid:durableId="23797553">
    <w:abstractNumId w:val="5"/>
  </w:num>
  <w:num w:numId="4" w16cid:durableId="1149831800">
    <w:abstractNumId w:val="4"/>
  </w:num>
  <w:num w:numId="5" w16cid:durableId="1474057736">
    <w:abstractNumId w:val="7"/>
  </w:num>
  <w:num w:numId="6" w16cid:durableId="1169641284">
    <w:abstractNumId w:val="3"/>
  </w:num>
  <w:num w:numId="7" w16cid:durableId="1650204020">
    <w:abstractNumId w:val="2"/>
  </w:num>
  <w:num w:numId="8" w16cid:durableId="195892526">
    <w:abstractNumId w:val="1"/>
  </w:num>
  <w:num w:numId="9" w16cid:durableId="99872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EE0"/>
    <w:rsid w:val="0029639D"/>
    <w:rsid w:val="00326F90"/>
    <w:rsid w:val="004D2F2F"/>
    <w:rsid w:val="00A866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252B7"/>
  <w14:defaultImageDpi w14:val="300"/>
  <w15:docId w15:val="{BC6EF441-DE87-4A8D-BDD5-43F29E9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Abe Temitope Moses</cp:lastModifiedBy>
  <cp:revision>2</cp:revision>
  <dcterms:created xsi:type="dcterms:W3CDTF">2013-12-23T23:15:00Z</dcterms:created>
  <dcterms:modified xsi:type="dcterms:W3CDTF">2025-05-17T05:49:00Z</dcterms:modified>
  <cp:category/>
</cp:coreProperties>
</file>